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Retrieval HW2</w:t>
      </w:r>
    </w:p>
    <w:p>
      <w:pPr>
        <w:pStyle w:val="ListNumber"/>
      </w:pPr>
      <w:r>
        <w:t>System model: Vector space model</w:t>
        <w:br/>
      </w:r>
      <w:r>
        <w:t xml:space="preserve">mean average precision: </w:t>
      </w:r>
      <w:r>
        <w:t>mAP = 0.49692164</w:t>
      </w:r>
    </w:p>
    <w:p>
      <w:pPr>
        <w:pStyle w:val="ListNumber"/>
      </w:pPr>
      <w:r>
        <w:t>System model: BM25</w:t>
        <w:br/>
      </w:r>
      <w:r>
        <w:t xml:space="preserve">mean average precision: </w:t>
      </w:r>
      <w:r>
        <w:t>mAP = 0.5045349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