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DB199" w14:textId="77777777" w:rsidR="00D11F82" w:rsidRDefault="007470DB">
      <w:pPr>
        <w:pStyle w:val="aa"/>
        <w:rPr>
          <w:rFonts w:hint="eastAsia"/>
          <w:lang w:eastAsia="zh-TW"/>
        </w:rPr>
      </w:pPr>
      <w:r>
        <w:t>Information Retrieval HW4</w:t>
      </w:r>
    </w:p>
    <w:p w14:paraId="3AB2F4F4" w14:textId="77777777" w:rsidR="00D11F82" w:rsidRDefault="00466252">
      <w:r>
        <w:t>System model: unigram model</w:t>
      </w:r>
      <w:r>
        <w:br/>
        <w:t>mean average precision of original query: 0.34927217</w:t>
      </w:r>
    </w:p>
    <w:p w14:paraId="7E6BFB38" w14:textId="77777777" w:rsidR="007470DB" w:rsidRDefault="007470DB">
      <w:r>
        <w:t>Review</w:t>
      </w:r>
    </w:p>
    <w:p w14:paraId="0F919798" w14:textId="77777777" w:rsidR="007470DB" w:rsidRDefault="007470DB" w:rsidP="007470DB">
      <w:pPr>
        <w:rPr>
          <w:rFonts w:hint="eastAsia"/>
          <w:lang w:eastAsia="zh-TW"/>
        </w:rPr>
      </w:pPr>
      <w:r>
        <w:t xml:space="preserve">In this assignment, I chose unigram as my model base, and used Lidstone smoothing and interpolation with corpus to avoid zero probability issue. Overall, the programming is not so hard if I have well understanding every part of this model. The reason I chose unigram instead of bigram is because the result of unigram model is well enough by experience. For the smoothing technique, I originally wanted to use Laplace’s law to do the smoothing. However, considering the effect of the adjustment, it would be more </w:t>
      </w:r>
      <w:r w:rsidR="005657A8">
        <w:rPr>
          <w:rFonts w:hint="eastAsia"/>
          <w:lang w:eastAsia="zh-TW"/>
        </w:rPr>
        <w:t xml:space="preserve">appropriate to lower the weight of additional count given. </w:t>
      </w:r>
    </w:p>
    <w:p w14:paraId="38B43098" w14:textId="71E1FA4C" w:rsidR="00B50966" w:rsidRDefault="005657A8" w:rsidP="007470DB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From my experiment, I set smoothing value as 0.00001 and interpolation weight as 0.5. Under this setting, the result of the short query retrieval on unigram model is the best, which is </w:t>
      </w:r>
      <w:r>
        <w:t>0.34927217</w:t>
      </w:r>
      <w:r w:rsidR="00471CE1">
        <w:rPr>
          <w:rFonts w:hint="eastAsia"/>
          <w:lang w:eastAsia="zh-TW"/>
        </w:rPr>
        <w:t>. Nonetheless, this setting didn</w:t>
      </w:r>
      <w:r w:rsidR="00471CE1">
        <w:rPr>
          <w:lang w:eastAsia="zh-TW"/>
        </w:rPr>
        <w:t>’</w:t>
      </w:r>
      <w:r w:rsidR="00471CE1">
        <w:rPr>
          <w:rFonts w:hint="eastAsia"/>
          <w:lang w:eastAsia="zh-TW"/>
        </w:rPr>
        <w:t>t work well on the training query set, in which the query is much longer than the f</w:t>
      </w:r>
      <w:r w:rsidR="00284B2E">
        <w:rPr>
          <w:rFonts w:hint="eastAsia"/>
          <w:lang w:eastAsia="zh-TW"/>
        </w:rPr>
        <w:t>ormer one. One reason I think might be</w:t>
      </w:r>
      <w:r w:rsidR="00471CE1">
        <w:rPr>
          <w:rFonts w:hint="eastAsia"/>
          <w:lang w:eastAsia="zh-TW"/>
        </w:rPr>
        <w:t xml:space="preserve"> the value of Lidstone method. </w:t>
      </w:r>
      <w:r w:rsidR="00284B2E">
        <w:rPr>
          <w:rFonts w:hint="eastAsia"/>
          <w:lang w:eastAsia="zh-TW"/>
        </w:rPr>
        <w:t>The original function of the smoothing only took the query term with zero probability in document model into consideration. That is, the more words in query don</w:t>
      </w:r>
      <w:r w:rsidR="00284B2E">
        <w:rPr>
          <w:lang w:eastAsia="zh-TW"/>
        </w:rPr>
        <w:t>’</w:t>
      </w:r>
      <w:r w:rsidR="00284B2E">
        <w:rPr>
          <w:rFonts w:hint="eastAsia"/>
          <w:lang w:eastAsia="zh-TW"/>
        </w:rPr>
        <w:t xml:space="preserve">t show </w:t>
      </w:r>
      <w:r w:rsidR="00284B2E">
        <w:rPr>
          <w:lang w:eastAsia="zh-TW"/>
        </w:rPr>
        <w:t xml:space="preserve">in document model, </w:t>
      </w:r>
      <w:r w:rsidR="00284B2E">
        <w:rPr>
          <w:rFonts w:hint="eastAsia"/>
          <w:lang w:eastAsia="zh-TW"/>
        </w:rPr>
        <w:t xml:space="preserve">the more additional count will be added to </w:t>
      </w:r>
      <w:r w:rsidR="00284B2E">
        <w:rPr>
          <w:lang w:eastAsia="zh-TW"/>
        </w:rPr>
        <w:t>the</w:t>
      </w:r>
      <w:r w:rsidR="00284B2E">
        <w:rPr>
          <w:rFonts w:hint="eastAsia"/>
          <w:lang w:eastAsia="zh-TW"/>
        </w:rPr>
        <w:t xml:space="preserve"> frequency. </w:t>
      </w:r>
    </w:p>
    <w:p w14:paraId="054C28B4" w14:textId="76BC28A7" w:rsidR="00B50966" w:rsidRDefault="00B50966" w:rsidP="007470DB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Although it seems my model is not a good one and suitable for any kind of query, yet </w:t>
      </w:r>
      <w:r w:rsidR="00F6375F">
        <w:rPr>
          <w:rFonts w:hint="eastAsia"/>
          <w:lang w:eastAsia="zh-TW"/>
        </w:rPr>
        <w:t xml:space="preserve">at least it does well on short query. I hope that I can find way to raise the effectiveness of this model on long query after </w:t>
      </w:r>
      <w:r w:rsidR="00466252">
        <w:rPr>
          <w:rFonts w:hint="eastAsia"/>
          <w:lang w:eastAsia="zh-TW"/>
        </w:rPr>
        <w:t>conducting more</w:t>
      </w:r>
      <w:bookmarkStart w:id="0" w:name="_GoBack"/>
      <w:bookmarkEnd w:id="0"/>
      <w:r w:rsidR="00F6375F">
        <w:rPr>
          <w:rFonts w:hint="eastAsia"/>
          <w:lang w:eastAsia="zh-TW"/>
        </w:rPr>
        <w:t xml:space="preserve"> experiment</w:t>
      </w:r>
      <w:r w:rsidR="00E67216">
        <w:rPr>
          <w:rFonts w:hint="eastAsia"/>
          <w:lang w:eastAsia="zh-TW"/>
        </w:rPr>
        <w:t>s</w:t>
      </w:r>
      <w:r w:rsidR="00F6375F">
        <w:rPr>
          <w:rFonts w:hint="eastAsia"/>
          <w:lang w:eastAsia="zh-TW"/>
        </w:rPr>
        <w:t>.</w:t>
      </w:r>
    </w:p>
    <w:p w14:paraId="1D60F7C4" w14:textId="77777777" w:rsidR="007470DB" w:rsidRDefault="007470DB"/>
    <w:sectPr w:rsidR="007470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84B2E"/>
    <w:rsid w:val="0029639D"/>
    <w:rsid w:val="00326F90"/>
    <w:rsid w:val="003873F1"/>
    <w:rsid w:val="00466252"/>
    <w:rsid w:val="00471CE1"/>
    <w:rsid w:val="005657A8"/>
    <w:rsid w:val="007470DB"/>
    <w:rsid w:val="00AA1D8D"/>
    <w:rsid w:val="00B47730"/>
    <w:rsid w:val="00B50966"/>
    <w:rsid w:val="00CB0664"/>
    <w:rsid w:val="00D11F82"/>
    <w:rsid w:val="00E67216"/>
    <w:rsid w:val="00F637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DAFF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FC693F"/>
    <w:rPr>
      <w:rFonts w:ascii="Arial" w:hAnsi="Arial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F74920-7B07-0A4A-83B4-1B6C97921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231</Words>
  <Characters>1323</Characters>
  <Application>Microsoft Macintosh Word</Application>
  <DocSecurity>0</DocSecurity>
  <Lines>11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Teresa Chen</cp:lastModifiedBy>
  <cp:revision>6</cp:revision>
  <dcterms:created xsi:type="dcterms:W3CDTF">2013-12-23T23:15:00Z</dcterms:created>
  <dcterms:modified xsi:type="dcterms:W3CDTF">2020-06-30T14:10:00Z</dcterms:modified>
  <cp:category/>
</cp:coreProperties>
</file>